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7B" w:rsidRDefault="009220AE">
      <w:pPr>
        <w:pStyle w:val="Heading1"/>
      </w:pPr>
      <w:r>
        <w:t>Quiz Solution - BSDSF22A</w:t>
      </w:r>
    </w:p>
    <w:p w:rsidR="00610C7B" w:rsidRDefault="009220AE">
      <w:pPr>
        <w:pStyle w:val="Heading2"/>
      </w:pPr>
      <w:r>
        <w:t>Question 1: Paired T-Test on Productivity</w:t>
      </w:r>
    </w:p>
    <w:p w:rsidR="00610C7B" w:rsidRDefault="009220AE">
      <w:r>
        <w:t>To conduct a paired t-test, calculate the differences between 'After' and 'Before' values:</w:t>
      </w:r>
    </w:p>
    <w:p w:rsidR="00610C7B" w:rsidRDefault="009220AE">
      <w:r>
        <w:t>d_i = After_i - Before_i</w:t>
      </w:r>
    </w:p>
    <w:p w:rsidR="00610C7B" w:rsidRDefault="009220AE">
      <w:r>
        <w:t>Mean of differences (d̄): d̄ = Σd / n</w:t>
      </w:r>
    </w:p>
    <w:p w:rsidR="00610C7B" w:rsidRDefault="009220AE">
      <w:r>
        <w:t xml:space="preserve">Standard deviation of differences </w:t>
      </w:r>
      <w:r>
        <w:t>(s): s = sqrt[ Σ(di - d̄)² / (n - 1) ]</w:t>
      </w:r>
    </w:p>
    <w:p w:rsidR="00610C7B" w:rsidRDefault="009220AE">
      <w:r>
        <w:t>t-Statistic: t = d̄ / (s / sqrt(n))</w:t>
      </w:r>
    </w:p>
    <w:p w:rsidR="00610C7B" w:rsidRDefault="009220AE">
      <w:bookmarkStart w:id="0" w:name="_GoBack"/>
      <w:bookmarkEnd w:id="0"/>
      <w:r>
        <w:t>Before data: [30, 35, 40, 42, 38, 41, 36]</w:t>
      </w:r>
    </w:p>
    <w:p w:rsidR="00610C7B" w:rsidRDefault="009220AE">
      <w:r>
        <w:t>After data: [33, 37, 42, 45, 41, 44, 40]</w:t>
      </w:r>
    </w:p>
    <w:p w:rsidR="00610C7B" w:rsidRDefault="009220AE">
      <w:r>
        <w:t>Differences (After - Before): [3, 2, 2, 3, 3, 3, 4]</w:t>
      </w:r>
    </w:p>
    <w:p w:rsidR="00610C7B" w:rsidRDefault="009220AE">
      <w:r>
        <w:t>Mean</w:t>
      </w:r>
      <w:r>
        <w:t xml:space="preserve"> of differences: 2.857142857142857</w:t>
      </w:r>
    </w:p>
    <w:p w:rsidR="00610C7B" w:rsidRDefault="009220AE">
      <w:r>
        <w:t>Standard deviation of differences: 0.6900655593423543</w:t>
      </w:r>
    </w:p>
    <w:p w:rsidR="00610C7B" w:rsidRDefault="009220AE">
      <w:r>
        <w:t>Sample size (n): 7</w:t>
      </w:r>
    </w:p>
    <w:p w:rsidR="00610C7B" w:rsidRDefault="009220AE">
      <w:r>
        <w:t>t-Statistic: 10.95445115010332</w:t>
      </w:r>
    </w:p>
    <w:p w:rsidR="00610C7B" w:rsidRDefault="009220AE">
      <w:r>
        <w:t>p-Value: 3.436402807612153e-05</w:t>
      </w:r>
    </w:p>
    <w:p w:rsidR="00610C7B" w:rsidRDefault="009220AE">
      <w:r>
        <w:t>Conclusion: Reject the null hypothesis. There is a significant difference.</w:t>
      </w:r>
    </w:p>
    <w:p w:rsidR="00610C7B" w:rsidRDefault="009220AE">
      <w:pPr>
        <w:pStyle w:val="Heading2"/>
      </w:pPr>
      <w:r>
        <w:t>Question 2:</w:t>
      </w:r>
      <w:r>
        <w:t xml:space="preserve"> PDF Validation and Probability Calculation</w:t>
      </w:r>
    </w:p>
    <w:p w:rsidR="00610C7B" w:rsidRDefault="009220AE">
      <w:r>
        <w:t>Given PDF: f(x) = 3x² for 0 ≤ x ≤ 1</w:t>
      </w:r>
    </w:p>
    <w:p w:rsidR="00610C7B" w:rsidRDefault="009220AE">
      <w:r>
        <w:t>To validate, ensure that ∫(0 to 1) f(x) dx = 1:</w:t>
      </w:r>
    </w:p>
    <w:p w:rsidR="00610C7B" w:rsidRDefault="009220AE">
      <w:r>
        <w:t>∫(0 to 1) 3x² dx = [x³] from 0 to 1 = 1. This confirms f(x) is a valid PDF.</w:t>
      </w:r>
    </w:p>
    <w:p w:rsidR="00610C7B" w:rsidRDefault="009220AE">
      <w:r>
        <w:t>Calculate P(0.4 ≤ X ≤ 0.9):</w:t>
      </w:r>
    </w:p>
    <w:p w:rsidR="00610C7B" w:rsidRDefault="009220AE">
      <w:r>
        <w:t>P(a ≤ X ≤ b) = ∫(a to b)</w:t>
      </w:r>
      <w:r>
        <w:t xml:space="preserve"> f(x) dx = [x³] from a to b</w:t>
      </w:r>
    </w:p>
    <w:p w:rsidR="00610C7B" w:rsidRDefault="009220AE">
      <w:r>
        <w:t>P(0.4 ≤ X ≤ 0.9) = (0.9)³ - (0.4)³ = 0.6650</w:t>
      </w:r>
    </w:p>
    <w:p w:rsidR="00610C7B" w:rsidRDefault="009220AE">
      <w:pPr>
        <w:pStyle w:val="Heading2"/>
      </w:pPr>
      <w:r>
        <w:t>Question 3: Hypothesis Test for Mean Sodium Content</w:t>
      </w:r>
    </w:p>
    <w:p w:rsidR="00610C7B" w:rsidRDefault="009220AE">
      <w:r>
        <w:t>t-Statistic Formula:</w:t>
      </w:r>
    </w:p>
    <w:p w:rsidR="00610C7B" w:rsidRDefault="009220AE">
      <w:r>
        <w:t>t = (x̄ - μ) / (s / sqrt(n))</w:t>
      </w:r>
    </w:p>
    <w:p w:rsidR="00610C7B" w:rsidRDefault="009220AE">
      <w:r>
        <w:lastRenderedPageBreak/>
        <w:t>Here, x̄ = 220.0, μ = 220, s = 1.8586407545691703, n = 12</w:t>
      </w:r>
    </w:p>
    <w:p w:rsidR="00610C7B" w:rsidRDefault="009220AE">
      <w:r>
        <w:t>Calculated t = 0.0000, p</w:t>
      </w:r>
      <w:r>
        <w:t>-Value = 1.0000</w:t>
      </w:r>
    </w:p>
    <w:p w:rsidR="00610C7B" w:rsidRDefault="009220AE">
      <w:r>
        <w:t>Conclusion: Fail to reject the null hypothesis.</w:t>
      </w:r>
    </w:p>
    <w:p w:rsidR="00610C7B" w:rsidRDefault="009220AE">
      <w:pPr>
        <w:pStyle w:val="Heading2"/>
      </w:pPr>
      <w:r>
        <w:t>Question 4: Uniform Distribution CDF and Probability</w:t>
      </w:r>
    </w:p>
    <w:p w:rsidR="00610C7B" w:rsidRDefault="009220AE">
      <w:r>
        <w:t>For uniform distribution over [a, b], CDF F(x) is given by:</w:t>
      </w:r>
    </w:p>
    <w:p w:rsidR="00610C7B" w:rsidRDefault="009220AE">
      <w:r>
        <w:t>F(x) = (x - a) / (b - a), for a ≤ x ≤ b</w:t>
      </w:r>
    </w:p>
    <w:p w:rsidR="00610C7B" w:rsidRDefault="009220AE">
      <w:r>
        <w:t>With a = 0 and b = 5, to find P(2 ≤ X ≤</w:t>
      </w:r>
      <w:r>
        <w:t xml:space="preserve"> 4):</w:t>
      </w:r>
    </w:p>
    <w:p w:rsidR="00610C7B" w:rsidRDefault="009220AE">
      <w:r>
        <w:t>P(2 ≤ X ≤ 4) = F(4) - F(2) = [(4 - a) / (b - a)] - [(2 - a) / (b - a)]</w:t>
      </w:r>
    </w:p>
    <w:p w:rsidR="00610C7B" w:rsidRDefault="009220AE">
      <w:r>
        <w:t>Result: P(2 ≤ X ≤ 4) = 0.4</w:t>
      </w:r>
    </w:p>
    <w:p w:rsidR="00610C7B" w:rsidRDefault="009220AE">
      <w:pPr>
        <w:pStyle w:val="Heading2"/>
      </w:pPr>
      <w:r>
        <w:t>Question 5: Proportion Hypothesis Test for Voter Support</w:t>
      </w:r>
    </w:p>
    <w:p w:rsidR="00610C7B" w:rsidRDefault="009220AE">
      <w:r>
        <w:t>Z-Statistic Formula for Proportion:</w:t>
      </w:r>
    </w:p>
    <w:p w:rsidR="00610C7B" w:rsidRDefault="009220AE">
      <w:r>
        <w:t>Z = (p̂ - p₀) / sqrt[(p₀(1 - p₀)) / n]</w:t>
      </w:r>
    </w:p>
    <w:p w:rsidR="00610C7B" w:rsidRDefault="009220AE">
      <w:r>
        <w:t>With p̂ = 0.633333333</w:t>
      </w:r>
      <w:r>
        <w:t>3333333, p₀ = 0.7, n = 150</w:t>
      </w:r>
    </w:p>
    <w:p w:rsidR="00610C7B" w:rsidRDefault="009220AE">
      <w:r>
        <w:t>Calculated Z = -1.7817, p-Value = 0.0748</w:t>
      </w:r>
    </w:p>
    <w:p w:rsidR="00610C7B" w:rsidRDefault="009220AE">
      <w:r>
        <w:t>Conclusion: Fail to reject the null hypothesis.</w:t>
      </w:r>
    </w:p>
    <w:sectPr w:rsidR="00610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C7B"/>
    <w:rsid w:val="009220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92FAE-1F60-4C76-B55A-18443FBBC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ismail - [2010]</cp:lastModifiedBy>
  <cp:revision>2</cp:revision>
  <dcterms:created xsi:type="dcterms:W3CDTF">2013-12-23T23:15:00Z</dcterms:created>
  <dcterms:modified xsi:type="dcterms:W3CDTF">2024-10-15T21:57:00Z</dcterms:modified>
  <cp:category/>
</cp:coreProperties>
</file>